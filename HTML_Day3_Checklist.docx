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4BC" w:rsidRDefault="00000000">
      <w:pPr>
        <w:pStyle w:val="Heading1"/>
      </w:pPr>
      <w:r>
        <w:t>📋 HTML Day 3 – Daily Learning Report</w:t>
      </w:r>
    </w:p>
    <w:tbl>
      <w:tblPr>
        <w:tblStyle w:val="TableGrid"/>
        <w:tblW w:w="10317" w:type="dxa"/>
        <w:tblLook w:val="04A0" w:firstRow="1" w:lastRow="0" w:firstColumn="1" w:lastColumn="0" w:noHBand="0" w:noVBand="1"/>
      </w:tblPr>
      <w:tblGrid>
        <w:gridCol w:w="3439"/>
        <w:gridCol w:w="3439"/>
        <w:gridCol w:w="3439"/>
      </w:tblGrid>
      <w:tr w:rsidR="009D04BC" w:rsidTr="00B623F3">
        <w:trPr>
          <w:trHeight w:val="498"/>
        </w:trPr>
        <w:tc>
          <w:tcPr>
            <w:tcW w:w="3439" w:type="dxa"/>
          </w:tcPr>
          <w:p w:rsidR="009D04BC" w:rsidRDefault="00000000">
            <w:r>
              <w:t>Nội dung</w:t>
            </w:r>
          </w:p>
        </w:tc>
        <w:tc>
          <w:tcPr>
            <w:tcW w:w="3439" w:type="dxa"/>
          </w:tcPr>
          <w:p w:rsidR="009D04BC" w:rsidRDefault="00000000">
            <w:r>
              <w:t>Hoàn thành (✔️/❌)</w:t>
            </w:r>
          </w:p>
        </w:tc>
        <w:tc>
          <w:tcPr>
            <w:tcW w:w="3439" w:type="dxa"/>
          </w:tcPr>
          <w:p w:rsidR="009D04BC" w:rsidRDefault="00000000">
            <w:r>
              <w:t>Ghi chú</w:t>
            </w:r>
          </w:p>
        </w:tc>
      </w:tr>
      <w:tr w:rsidR="009D04BC" w:rsidTr="00B623F3">
        <w:trPr>
          <w:trHeight w:val="889"/>
        </w:trPr>
        <w:tc>
          <w:tcPr>
            <w:tcW w:w="3439" w:type="dxa"/>
          </w:tcPr>
          <w:p w:rsidR="009D04BC" w:rsidRDefault="00000000">
            <w:r>
              <w:t>1. Hiểu CSS là gì và cách viết CSS</w:t>
            </w:r>
          </w:p>
        </w:tc>
        <w:tc>
          <w:tcPr>
            <w:tcW w:w="3439" w:type="dxa"/>
          </w:tcPr>
          <w:p w:rsidR="009D04BC" w:rsidRPr="00B623F3" w:rsidRDefault="00B623F3">
            <w:pPr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3439" w:type="dxa"/>
          </w:tcPr>
          <w:p w:rsidR="009D04BC" w:rsidRDefault="009D04BC"/>
        </w:tc>
      </w:tr>
      <w:tr w:rsidR="009D04BC" w:rsidTr="00B623F3">
        <w:trPr>
          <w:trHeight w:val="925"/>
        </w:trPr>
        <w:tc>
          <w:tcPr>
            <w:tcW w:w="3439" w:type="dxa"/>
          </w:tcPr>
          <w:p w:rsidR="009D04BC" w:rsidRDefault="00000000">
            <w:r>
              <w:t>2. Biết 3 cách viết CSS (inline, internal, external)</w:t>
            </w:r>
          </w:p>
        </w:tc>
        <w:tc>
          <w:tcPr>
            <w:tcW w:w="3439" w:type="dxa"/>
          </w:tcPr>
          <w:p w:rsidR="009D04BC" w:rsidRDefault="00B623F3">
            <w:r>
              <w:rPr>
                <w:lang w:val="vi-VN"/>
              </w:rPr>
              <w:t>Hoàn thành</w:t>
            </w:r>
          </w:p>
        </w:tc>
        <w:tc>
          <w:tcPr>
            <w:tcW w:w="3439" w:type="dxa"/>
          </w:tcPr>
          <w:p w:rsidR="009D04BC" w:rsidRDefault="009D04BC"/>
        </w:tc>
      </w:tr>
      <w:tr w:rsidR="009D04BC" w:rsidTr="00B623F3">
        <w:trPr>
          <w:trHeight w:val="889"/>
        </w:trPr>
        <w:tc>
          <w:tcPr>
            <w:tcW w:w="3439" w:type="dxa"/>
          </w:tcPr>
          <w:p w:rsidR="009D04BC" w:rsidRDefault="00000000">
            <w:r>
              <w:t xml:space="preserve">3. Thực hành đổi màu, </w:t>
            </w:r>
            <w:proofErr w:type="gramStart"/>
            <w:r>
              <w:t>font</w:t>
            </w:r>
            <w:r w:rsidR="00B623F3">
              <w:rPr>
                <w:lang w:val="vi-VN"/>
              </w:rPr>
              <w:t xml:space="preserve"> </w:t>
            </w:r>
            <w:r>
              <w:t xml:space="preserve"> bằng</w:t>
            </w:r>
            <w:proofErr w:type="gramEnd"/>
            <w:r>
              <w:t xml:space="preserve"> CSS</w:t>
            </w:r>
          </w:p>
        </w:tc>
        <w:tc>
          <w:tcPr>
            <w:tcW w:w="3439" w:type="dxa"/>
          </w:tcPr>
          <w:p w:rsidR="009D04BC" w:rsidRDefault="00B623F3">
            <w:r>
              <w:rPr>
                <w:lang w:val="vi-VN"/>
              </w:rPr>
              <w:t>Hoàn thành</w:t>
            </w:r>
          </w:p>
        </w:tc>
        <w:tc>
          <w:tcPr>
            <w:tcW w:w="3439" w:type="dxa"/>
          </w:tcPr>
          <w:p w:rsidR="009D04BC" w:rsidRDefault="009D04BC"/>
        </w:tc>
      </w:tr>
      <w:tr w:rsidR="009D04BC" w:rsidTr="00B623F3">
        <w:trPr>
          <w:trHeight w:val="889"/>
        </w:trPr>
        <w:tc>
          <w:tcPr>
            <w:tcW w:w="3439" w:type="dxa"/>
          </w:tcPr>
          <w:p w:rsidR="009D04BC" w:rsidRDefault="00000000">
            <w:r>
              <w:t>4. Biết cách dùng `class` và `id`</w:t>
            </w:r>
          </w:p>
        </w:tc>
        <w:tc>
          <w:tcPr>
            <w:tcW w:w="3439" w:type="dxa"/>
          </w:tcPr>
          <w:p w:rsidR="009D04BC" w:rsidRDefault="00B623F3">
            <w:r>
              <w:rPr>
                <w:lang w:val="vi-VN"/>
              </w:rPr>
              <w:t>Hoàn thành</w:t>
            </w:r>
          </w:p>
        </w:tc>
        <w:tc>
          <w:tcPr>
            <w:tcW w:w="3439" w:type="dxa"/>
          </w:tcPr>
          <w:p w:rsidR="009D04BC" w:rsidRDefault="009D04BC"/>
        </w:tc>
      </w:tr>
      <w:tr w:rsidR="009D04BC" w:rsidTr="00B623F3">
        <w:trPr>
          <w:trHeight w:val="925"/>
        </w:trPr>
        <w:tc>
          <w:tcPr>
            <w:tcW w:w="3439" w:type="dxa"/>
          </w:tcPr>
          <w:p w:rsidR="009D04BC" w:rsidRDefault="00B623F3">
            <w:r>
              <w:rPr>
                <w:lang w:val="vi-VN"/>
              </w:rPr>
              <w:t>5</w:t>
            </w:r>
            <w:r w:rsidR="00000000">
              <w:t>. Ghi chú lỗi gặp phải khi dùng CSS</w:t>
            </w:r>
          </w:p>
        </w:tc>
        <w:tc>
          <w:tcPr>
            <w:tcW w:w="3439" w:type="dxa"/>
          </w:tcPr>
          <w:p w:rsidR="009D04BC" w:rsidRDefault="00B623F3">
            <w:r>
              <w:rPr>
                <w:lang w:val="vi-VN"/>
              </w:rPr>
              <w:t>Hoàn thành</w:t>
            </w:r>
          </w:p>
        </w:tc>
        <w:tc>
          <w:tcPr>
            <w:tcW w:w="3439" w:type="dxa"/>
          </w:tcPr>
          <w:p w:rsidR="009D04BC" w:rsidRDefault="009D04BC"/>
        </w:tc>
      </w:tr>
      <w:tr w:rsidR="009D04BC" w:rsidTr="00B623F3">
        <w:trPr>
          <w:trHeight w:val="960"/>
        </w:trPr>
        <w:tc>
          <w:tcPr>
            <w:tcW w:w="3439" w:type="dxa"/>
          </w:tcPr>
          <w:p w:rsidR="009D04BC" w:rsidRDefault="00B623F3">
            <w:r>
              <w:rPr>
                <w:lang w:val="vi-VN"/>
              </w:rPr>
              <w:t>6</w:t>
            </w:r>
            <w:r w:rsidR="00000000">
              <w:t>. Đánh giá mức độ hiểu bài (1–5 ⭐)</w:t>
            </w:r>
          </w:p>
        </w:tc>
        <w:tc>
          <w:tcPr>
            <w:tcW w:w="3439" w:type="dxa"/>
          </w:tcPr>
          <w:p w:rsidR="009D04BC" w:rsidRPr="00B623F3" w:rsidRDefault="00B623F3">
            <w:pPr>
              <w:rPr>
                <w:lang w:val="vi-VN"/>
              </w:rPr>
            </w:pPr>
            <w:r>
              <w:rPr>
                <w:lang w:val="vi-VN"/>
              </w:rPr>
              <w:t>4 sao</w:t>
            </w:r>
          </w:p>
        </w:tc>
        <w:tc>
          <w:tcPr>
            <w:tcW w:w="3439" w:type="dxa"/>
          </w:tcPr>
          <w:p w:rsidR="009D04BC" w:rsidRDefault="009D04BC"/>
        </w:tc>
      </w:tr>
      <w:tr w:rsidR="009D04BC" w:rsidRPr="00604CD6" w:rsidTr="00B623F3">
        <w:trPr>
          <w:trHeight w:val="391"/>
        </w:trPr>
        <w:tc>
          <w:tcPr>
            <w:tcW w:w="3439" w:type="dxa"/>
          </w:tcPr>
          <w:p w:rsidR="009D04BC" w:rsidRDefault="00B623F3">
            <w:r>
              <w:rPr>
                <w:lang w:val="vi-VN"/>
              </w:rPr>
              <w:t>7</w:t>
            </w:r>
            <w:r w:rsidR="00000000">
              <w:t>. Lên kế hoạch Ngày 4</w:t>
            </w:r>
          </w:p>
        </w:tc>
        <w:tc>
          <w:tcPr>
            <w:tcW w:w="3439" w:type="dxa"/>
          </w:tcPr>
          <w:p w:rsidR="009D04BC" w:rsidRPr="00B623F3" w:rsidRDefault="00B623F3">
            <w:pPr>
              <w:rPr>
                <w:lang w:val="vi-VN"/>
              </w:rPr>
            </w:pPr>
            <w:r>
              <w:rPr>
                <w:lang w:val="vi-VN"/>
              </w:rPr>
              <w:t>Tìm hiểu margin, padding, border</w:t>
            </w:r>
          </w:p>
        </w:tc>
        <w:tc>
          <w:tcPr>
            <w:tcW w:w="3439" w:type="dxa"/>
          </w:tcPr>
          <w:p w:rsidR="009D04BC" w:rsidRPr="00604CD6" w:rsidRDefault="00604CD6">
            <w:pPr>
              <w:rPr>
                <w:lang w:val="vi-VN"/>
              </w:rPr>
            </w:pPr>
            <w:r>
              <w:rPr>
                <w:lang w:val="vi-VN"/>
              </w:rPr>
              <w:t>Có thời gian sẽ tìm hiểu nhiều hơn</w:t>
            </w:r>
          </w:p>
        </w:tc>
      </w:tr>
    </w:tbl>
    <w:p w:rsidR="008A0A0B" w:rsidRPr="00604CD6" w:rsidRDefault="008A0A0B">
      <w:pPr>
        <w:rPr>
          <w:lang w:val="vi-VN"/>
        </w:rPr>
      </w:pPr>
    </w:p>
    <w:sectPr w:rsidR="008A0A0B" w:rsidRPr="00604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2999569">
    <w:abstractNumId w:val="8"/>
  </w:num>
  <w:num w:numId="2" w16cid:durableId="1512792215">
    <w:abstractNumId w:val="6"/>
  </w:num>
  <w:num w:numId="3" w16cid:durableId="2079085512">
    <w:abstractNumId w:val="5"/>
  </w:num>
  <w:num w:numId="4" w16cid:durableId="1232538888">
    <w:abstractNumId w:val="4"/>
  </w:num>
  <w:num w:numId="5" w16cid:durableId="986663670">
    <w:abstractNumId w:val="7"/>
  </w:num>
  <w:num w:numId="6" w16cid:durableId="1642929348">
    <w:abstractNumId w:val="3"/>
  </w:num>
  <w:num w:numId="7" w16cid:durableId="2099674024">
    <w:abstractNumId w:val="2"/>
  </w:num>
  <w:num w:numId="8" w16cid:durableId="399405258">
    <w:abstractNumId w:val="1"/>
  </w:num>
  <w:num w:numId="9" w16cid:durableId="70787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4CD6"/>
    <w:rsid w:val="008A0A0B"/>
    <w:rsid w:val="009D04BC"/>
    <w:rsid w:val="00AA1D8D"/>
    <w:rsid w:val="00B47730"/>
    <w:rsid w:val="00B623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E468C07"/>
  <w14:defaultImageDpi w14:val="300"/>
  <w15:docId w15:val="{7F8F539F-C758-104F-B314-B7958569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2013-12-23T23:15:00Z</dcterms:created>
  <dcterms:modified xsi:type="dcterms:W3CDTF">2025-07-28T15:04:00Z</dcterms:modified>
  <cp:category/>
</cp:coreProperties>
</file>